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Comparison Test</w:t>
      </w:r>
    </w:p>
    <w:p>
      <w:r>
        <w:t>Hello World</w:t>
      </w:r>
    </w:p>
    <w:p>
      <w:r>
        <w:t>This document contains various elements, but with slight changes.</w:t>
      </w:r>
    </w:p>
    <w:p>
      <w:r>
        <w:t>Here is a modified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 1</w:t>
            </w:r>
          </w:p>
        </w:tc>
        <w:tc>
          <w:tcPr>
            <w:tcW w:type="dxa" w:w="2880"/>
          </w:tcPr>
          <w:p>
            <w:r>
              <w:t>Row 1, Col 2</w:t>
            </w:r>
          </w:p>
        </w:tc>
        <w:tc>
          <w:tcPr>
            <w:tcW w:type="dxa" w:w="2880"/>
          </w:tcPr>
          <w:p>
            <w:r>
              <w:t>Row 1, Col 3</w:t>
            </w:r>
          </w:p>
        </w:tc>
      </w:tr>
      <w:tr>
        <w:tc>
          <w:tcPr>
            <w:tcW w:type="dxa" w:w="2880"/>
          </w:tcPr>
          <w:p>
            <w:r>
              <w:t>Row 2, Col 1</w:t>
            </w:r>
          </w:p>
        </w:tc>
        <w:tc>
          <w:tcPr>
            <w:tcW w:type="dxa" w:w="2880"/>
          </w:tcPr>
          <w:p>
            <w:r>
              <w:t>Modified Cell</w:t>
            </w:r>
          </w:p>
        </w:tc>
        <w:tc>
          <w:tcPr>
            <w:tcW w:type="dxa" w:w="2880"/>
          </w:tcPr>
          <w:p>
            <w:r>
              <w:t>Row 2, Col 3</w:t>
            </w:r>
          </w:p>
        </w:tc>
      </w:tr>
      <w:tr>
        <w:tc>
          <w:tcPr>
            <w:tcW w:type="dxa" w:w="2880"/>
          </w:tcPr>
          <w:p>
            <w:r>
              <w:t>Row 3, Col 1</w:t>
            </w:r>
          </w:p>
        </w:tc>
        <w:tc>
          <w:tcPr>
            <w:tcW w:type="dxa" w:w="2880"/>
          </w:tcPr>
          <w:p>
            <w:r>
              <w:t>Row 3, Col 2</w:t>
            </w:r>
          </w:p>
        </w:tc>
        <w:tc>
          <w:tcPr>
            <w:tcW w:type="dxa" w:w="2880"/>
          </w:tcPr>
          <w:p>
            <w:r>
              <w:t>Row 3, Col 3</w:t>
            </w:r>
          </w:p>
        </w:tc>
      </w:tr>
    </w:tbl>
    <w:p>
      <w:r>
        <w:br/>
        <w:t>Here is a bullet list:</w:t>
      </w:r>
    </w:p>
    <w:p>
      <w:r>
        <w:t>• Item A</w:t>
      </w:r>
    </w:p>
    <w:p>
      <w:r>
        <w:t>• Item 2</w:t>
      </w:r>
    </w:p>
    <w:p>
      <w:r>
        <w:t>• Item 3</w:t>
      </w:r>
    </w:p>
    <w:p>
      <w:r>
        <w:br/>
        <w:t>End of document with a change.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