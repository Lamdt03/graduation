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This is a test file.</w:t>
      </w:r>
    </w:p>
    <w:p>
      <w:r>
        <w:t>Line three has changed.</w:t>
      </w:r>
    </w:p>
    <w:p>
      <w:r>
        <w:t>Another common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